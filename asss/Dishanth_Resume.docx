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Dishanth H.G</w:t>
      </w:r>
    </w:p>
    <w:p>
      <w:pPr>
        <w:pStyle w:val="Normal"/>
        <w:rPr/>
      </w:pPr>
      <w:r>
        <w:rPr>
          <w:b/>
          <w:bCs/>
        </w:rPr>
        <w:t>Email</w:t>
      </w:r>
      <w:r>
        <w:rPr/>
        <w:t xml:space="preserve">: </w:t>
      </w:r>
      <w:r>
        <w:rPr/>
        <w:t>dishanthg66</w:t>
      </w:r>
      <w:r>
        <w:rPr/>
        <w:t>@</w:t>
      </w:r>
      <w:r>
        <w:rPr/>
        <w:t>gmail</w:t>
      </w:r>
      <w:r>
        <w:rPr/>
        <w:t>.com |</w:t>
      </w:r>
      <w:r>
        <w:rPr>
          <w:b/>
          <w:bCs/>
        </w:rPr>
        <w:t xml:space="preserve"> Phone</w:t>
      </w:r>
      <w:r>
        <w:rPr/>
        <w:t>: +91-</w:t>
      </w:r>
      <w:r>
        <w:rPr/>
        <w:t>6366591695</w:t>
      </w:r>
      <w:r>
        <w:rPr/>
        <w:t xml:space="preserve"> | </w:t>
      </w:r>
      <w:r>
        <w:rPr>
          <w:b/>
          <w:bCs/>
        </w:rPr>
        <w:t>GitHub</w:t>
      </w:r>
      <w:r>
        <w:rPr/>
        <w:t>:</w:t>
      </w:r>
      <w:hyperlink r:id="rId2">
        <w:r>
          <w:rPr>
            <w:rStyle w:val="Hyperlink"/>
          </w:rPr>
          <w:t>github.com/Dishanthg</w:t>
        </w:r>
      </w:hyperlink>
      <w:r>
        <w:rPr/>
        <w:t xml:space="preserve">| </w:t>
      </w:r>
      <w:r>
        <w:rPr>
          <w:b/>
          <w:bCs/>
        </w:rPr>
        <w:t>LinkedIn</w:t>
      </w:r>
      <w:r>
        <w:rPr/>
        <w:t xml:space="preserve">: </w:t>
      </w:r>
      <w:hyperlink r:id="rId3">
        <w:r>
          <w:rPr>
            <w:rStyle w:val="Hyperlink"/>
          </w:rPr>
          <w:t>linkedin.com/in/dishanth-h-g</w:t>
        </w:r>
      </w:hyperlink>
      <w:r>
        <w:rPr/>
        <w:t xml:space="preserve">| </w:t>
      </w:r>
      <w:r>
        <w:rPr>
          <w:b/>
          <w:bCs/>
        </w:rPr>
        <w:t>LeetCode</w:t>
      </w:r>
      <w:r>
        <w:rPr/>
        <w:t xml:space="preserve">: </w:t>
      </w:r>
      <w:hyperlink r:id="rId4">
        <w:r>
          <w:rPr>
            <w:rStyle w:val="Hyperlink"/>
          </w:rPr>
          <w:t>leetcode.com/u/dishanthhg/</w:t>
        </w:r>
      </w:hyperlink>
    </w:p>
    <w:p>
      <w:pPr>
        <w:pStyle w:val="Normal"/>
        <w:rPr/>
      </w:pPr>
      <w:r>
        <w:rPr/>
        <w:t>Passionate Computer Science Engineering student with strong foundations in DSA,</w:t>
      </w:r>
      <w:r>
        <w:rPr/>
        <w:t>OS</w:t>
      </w:r>
      <w:r>
        <w:rPr/>
        <w:t xml:space="preserve"> DBMS</w:t>
      </w:r>
      <w:r>
        <w:rPr/>
        <w:t>,ADA</w:t>
      </w:r>
      <w:r>
        <w:rPr/>
        <w:t xml:space="preserve"> and </w:t>
      </w:r>
      <w:r>
        <w:rPr/>
        <w:t>computer network</w:t>
      </w:r>
      <w:r>
        <w:rPr/>
        <w:t xml:space="preserve">. Experienced in Python, Java, </w:t>
      </w:r>
      <w:r>
        <w:rPr/>
        <w:t xml:space="preserve">C </w:t>
      </w:r>
      <w:r>
        <w:rPr/>
        <w:t xml:space="preserve">and full-stack projects, with a passion for building practical and impactful solutions. </w:t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>
          <w:b/>
        </w:rPr>
        <w:t xml:space="preserve">B.E. Computer Science and Engineering </w:t>
      </w:r>
      <w:r>
        <w:rPr/>
        <w:br/>
      </w:r>
      <w:r>
        <w:rPr/>
        <w:t>BMSIT&amp;M</w:t>
      </w:r>
      <w:r>
        <w:rPr/>
        <w:t xml:space="preserve"> College of Engineering, Expected Graduation: 202</w:t>
      </w:r>
      <w:r>
        <w:rPr/>
        <w:t>7</w:t>
      </w:r>
      <w:r>
        <w:rPr/>
        <w:br/>
        <w:t>CGPA: 8.7/10</w:t>
      </w:r>
    </w:p>
    <w:p>
      <w:pPr>
        <w:pStyle w:val="Heading1"/>
        <w:rPr/>
      </w:pPr>
      <w:r>
        <w:rPr/>
        <w:t>Technical Skills</w:t>
      </w:r>
    </w:p>
    <w:p>
      <w:pPr>
        <w:pStyle w:val="Normal"/>
        <w:rPr/>
      </w:pPr>
      <w:r>
        <w:rPr/>
        <w:t>Languages: Python, Java, C, C++</w:t>
        <w:br/>
        <w:t>Core Subjects: Data Structures &amp; Algorithms, DBMS, Operating Systems, Computer Networks, OOPs, Microcontrollers</w:t>
        <w:br/>
        <w:t>Frameworks/Tools: Django, Kivy, OpenCV, TensorFlow, Git, SQL</w:t>
        <w:br/>
        <w:t>Other: Cloud Basics (AWS/GCP), Project Development</w:t>
      </w:r>
    </w:p>
    <w:p>
      <w:pPr>
        <w:pStyle w:val="Heading1"/>
        <w:rPr/>
      </w:pPr>
      <w:r>
        <w:rPr/>
        <w:t>Projects</w:t>
      </w:r>
    </w:p>
    <w:p>
      <w:pPr>
        <w:pStyle w:val="Normal"/>
        <w:rPr/>
      </w:pPr>
      <w:r>
        <w:rPr>
          <w:b/>
        </w:rPr>
        <w:t>AI-Powered Voice Assistant for Visually Impaired</w:t>
      </w:r>
      <w:r>
        <w:rPr/>
        <w:br/>
        <w:t>Built a Seeing AI–like assistant with OCR, Image Recognition, Barcode Scanning, and Face Detection using ResNet50, Tesseract OCR, DeepFace, and Pyzbar.</w:t>
        <w:br/>
        <w:t>Implemented multilingual TTS &amp; voice control using Vosk, gTTS, and Pygame, fully keyboard-free.</w:t>
      </w:r>
    </w:p>
    <w:p>
      <w:pPr>
        <w:pStyle w:val="Normal"/>
        <w:rPr/>
      </w:pPr>
      <w:r>
        <w:rPr>
          <w:b/>
        </w:rPr>
        <w:t>Alumni Management System (Web App)</w:t>
      </w:r>
      <w:r>
        <w:rPr/>
        <w:br/>
        <w:t>Developed a Django-based alumni portal with authentication, event management, and database search.</w:t>
        <w:br/>
        <w:t>Designed relational schema &amp; optimized SQL queries for scalability.</w:t>
      </w:r>
    </w:p>
    <w:p>
      <w:pPr>
        <w:pStyle w:val="Heading1"/>
        <w:rPr/>
      </w:pPr>
      <w:r>
        <w:rPr/>
        <w:t>Achievements &amp; Competitive Programming</w:t>
      </w:r>
    </w:p>
    <w:p>
      <w:pPr>
        <w:pStyle w:val="Normal"/>
        <w:spacing w:before="0" w:after="200"/>
        <w:rPr/>
      </w:pPr>
      <w:r>
        <w:rPr/>
        <w:t xml:space="preserve">- Solved </w:t>
      </w:r>
      <w:r>
        <w:rPr/>
        <w:t>1</w:t>
      </w:r>
      <w:r>
        <w:rPr/>
        <w:t>00+ DSA problems on LeetCode, Codeforces, and GeeksforGeeks.</w:t>
        <w:br/>
        <w:t xml:space="preserve">- Hackathon finalist </w:t>
      </w:r>
      <w:r>
        <w:rPr/>
        <w:t>in in</w:t>
      </w:r>
      <w:r>
        <w:rPr/>
        <w:t>CSE</w:t>
      </w:r>
      <w:r>
        <w:rPr/>
        <w:t>ption hackathon 2024</w:t>
      </w:r>
      <w:r>
        <w:rPr/>
        <w:t xml:space="preserve">(built </w:t>
      </w:r>
      <w:r>
        <w:rPr>
          <w:b w:val="false"/>
          <w:bCs w:val="false"/>
        </w:rPr>
        <w:t>AI-Powered Voice Assistant for Visually Impaired).</w:t>
      </w:r>
      <w:r>
        <w:rPr/>
        <w:br/>
        <w:t>- Certifications in DBMS, AI/ML, Cloud ,</w:t>
      </w:r>
      <w:r>
        <w:rPr/>
        <w:t>DSA.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shanthg" TargetMode="External"/><Relationship Id="rId3" Type="http://schemas.openxmlformats.org/officeDocument/2006/relationships/hyperlink" Target="https://www.linkedin.com/in/dishanth-h-g-644b2b289/" TargetMode="External"/><Relationship Id="rId4" Type="http://schemas.openxmlformats.org/officeDocument/2006/relationships/hyperlink" Target="https://leetcode.com/u/dishanthh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LibreOffice/25.2.4.3$Windows_X86_64 LibreOffice_project/33e196637044ead23f5c3226cde09b47731f7e27</Application>
  <AppVersion>15.0000</AppVersion>
  <Pages>1</Pages>
  <Words>194</Words>
  <Characters>1375</Characters>
  <CharactersWithSpaces>1558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2025-08-22T19:19:25Z</cp:lastPrinted>
  <dcterms:modified xsi:type="dcterms:W3CDTF">2025-08-22T19:19:11Z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